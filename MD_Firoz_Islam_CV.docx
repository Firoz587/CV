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MD FIROZ ISLAM</w:t>
      </w:r>
    </w:p>
    <w:p>
      <w:r>
        <w:t>Computer Science Student &amp; Software Developer</w:t>
      </w:r>
    </w:p>
    <w:p>
      <w:r>
        <w:t>Email: mdfirozislam940@gmail.com | Phone: +8801786426404 | Location: Uttara, Dhaka-1230</w:t>
      </w:r>
    </w:p>
    <w:p>
      <w:pPr>
        <w:pStyle w:val="Heading1"/>
      </w:pPr>
      <w:r>
        <w:t>About Me</w:t>
      </w:r>
    </w:p>
    <w:p>
      <w:r>
        <w:t>I am a passionate and detail-oriented Computer Science student at Northern University Bangladesh, with a keen interest in software development, database management, and problem solving. I have honed my programming and algorithmic skills through coding competitions and enjoy sharing knowledge.</w:t>
      </w:r>
    </w:p>
    <w:p>
      <w:pPr>
        <w:pStyle w:val="Heading1"/>
      </w:pPr>
      <w:r>
        <w:t>Education</w:t>
      </w:r>
    </w:p>
    <w:p>
      <w:pPr>
        <w:pStyle w:val="Heading2"/>
      </w:pPr>
      <w:r>
        <w:t>BSC in Computer Science</w:t>
      </w:r>
    </w:p>
    <w:p>
      <w:r>
        <w:t>2022 – Present</w:t>
        <w:br/>
        <w:t>Northern University Bangladesh</w:t>
      </w:r>
    </w:p>
    <w:p>
      <w:pPr>
        <w:pStyle w:val="Heading2"/>
      </w:pPr>
      <w:r>
        <w:t>HSC</w:t>
      </w:r>
    </w:p>
    <w:p>
      <w:r>
        <w:t>2019 – 2021</w:t>
        <w:br/>
        <w:t>Armed Police Battalion School &amp; College, Bogura (Result: Golden A+)</w:t>
      </w:r>
    </w:p>
    <w:p>
      <w:pPr>
        <w:pStyle w:val="Heading2"/>
      </w:pPr>
      <w:r>
        <w:t>SSC</w:t>
      </w:r>
    </w:p>
    <w:p>
      <w:r>
        <w:t>2012 – 2019</w:t>
        <w:br/>
        <w:t>Dighirhat High School (Result: Golden A+)</w:t>
      </w:r>
    </w:p>
    <w:p>
      <w:pPr>
        <w:pStyle w:val="Heading1"/>
      </w:pPr>
      <w:r>
        <w:t>Projects</w:t>
      </w:r>
    </w:p>
    <w:p>
      <w:pPr>
        <w:pStyle w:val="Heading2"/>
      </w:pPr>
      <w:r>
        <w:t>Bank Management System</w:t>
      </w:r>
    </w:p>
    <w:p>
      <w:r>
        <w:t>Technologies: Python, File Handling</w:t>
      </w:r>
    </w:p>
    <w:p>
      <w:r>
        <w:t>Console-based app to manage banking operations including account creation, transactions, and authentication.</w:t>
      </w:r>
    </w:p>
    <w:p>
      <w:pPr>
        <w:pStyle w:val="Heading2"/>
      </w:pPr>
      <w:r>
        <w:t>E-Commerce Project (Car Shop)</w:t>
      </w:r>
    </w:p>
    <w:p>
      <w:r>
        <w:t>Technologies: Django, HTML, CSS, JavaScript</w:t>
      </w:r>
    </w:p>
    <w:p>
      <w:r>
        <w:t>Online car shop with product listings, authentication, and shopping cart functionality.</w:t>
      </w:r>
    </w:p>
    <w:p>
      <w:pPr>
        <w:pStyle w:val="Heading2"/>
      </w:pPr>
      <w:r>
        <w:t>Smart-Care &amp; Hotel Management System (API)</w:t>
      </w:r>
    </w:p>
    <w:p>
      <w:r>
        <w:t>Technologies: Django REST Framework, PostgreSQL</w:t>
      </w:r>
    </w:p>
    <w:p>
      <w:r>
        <w:t>RESTful APIs for smart-care and hotel management systems with full CRUD functionality.</w:t>
      </w:r>
    </w:p>
    <w:p>
      <w:pPr>
        <w:pStyle w:val="Heading1"/>
      </w:pPr>
      <w:r>
        <w:t>Skills</w:t>
      </w:r>
    </w:p>
    <w:p>
      <w:r>
        <w:t>C/C++, Python, Django, SQL, MySQL, PostgreSQL, HTML, CSS, Bootstrap, Tailwind, JavaScript, Problem Solving</w:t>
      </w:r>
    </w:p>
    <w:p>
      <w:pPr>
        <w:pStyle w:val="Heading1"/>
      </w:pPr>
      <w:r>
        <w:t>Achievements</w:t>
      </w:r>
    </w:p>
    <w:p>
      <w:pPr>
        <w:pStyle w:val="ListBullet"/>
      </w:pPr>
      <w:r>
        <w:t>Codeforces Rating: Pupil (Max Rating 1238) - https://codeforces.com/profile/Firoz_587</w:t>
      </w:r>
    </w:p>
    <w:p>
      <w:pPr>
        <w:pStyle w:val="ListBullet"/>
      </w:pPr>
      <w:r>
        <w:t>Codechef Rating: 3 Star (Max Rating 1615) - https://www.codechef.com/users/firoz_587</w:t>
      </w:r>
    </w:p>
    <w:p>
      <w:pPr>
        <w:pStyle w:val="ListBullet"/>
      </w:pPr>
      <w:r>
        <w:t>Python Certificate (CGPA-4)</w:t>
      </w:r>
    </w:p>
    <w:p>
      <w:pPr>
        <w:pStyle w:val="Heading1"/>
      </w:pPr>
      <w:r>
        <w:t>Languages</w:t>
      </w:r>
    </w:p>
    <w:p>
      <w:r>
        <w:t>Bengali - Native</w:t>
      </w:r>
    </w:p>
    <w:p>
      <w:r>
        <w:t>English - Fluent</w:t>
      </w:r>
    </w:p>
    <w:p>
      <w:pPr>
        <w:pStyle w:val="Heading1"/>
      </w:pPr>
      <w:r>
        <w:t>Interests &amp; Hobbies</w:t>
      </w:r>
    </w:p>
    <w:p>
      <w:pPr>
        <w:pStyle w:val="ListBullet"/>
      </w:pPr>
      <w:r>
        <w:t>Coding &amp; Problem Solving</w:t>
      </w:r>
    </w:p>
    <w:p>
      <w:pPr>
        <w:pStyle w:val="ListBullet"/>
      </w:pPr>
      <w:r>
        <w:t>Programming</w:t>
      </w:r>
    </w:p>
    <w:p>
      <w:pPr>
        <w:pStyle w:val="ListBullet"/>
      </w:pPr>
      <w:r>
        <w:t>Reading</w:t>
      </w:r>
    </w:p>
    <w:p>
      <w:r>
        <w:br/>
        <w:t>Last updated: September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